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573C0" w14:textId="77777777" w:rsidR="00D87495" w:rsidRDefault="00000000">
      <w:pPr>
        <w:pStyle w:val="Title"/>
      </w:pPr>
      <w:r>
        <w:t>PlayPal – Project Proposal</w:t>
      </w:r>
    </w:p>
    <w:p w14:paraId="061659C8" w14:textId="77777777" w:rsidR="00D87495" w:rsidRPr="00AE49DA" w:rsidRDefault="00000000">
      <w:pPr>
        <w:rPr>
          <w:b/>
          <w:bCs/>
          <w:sz w:val="32"/>
          <w:szCs w:val="32"/>
        </w:rPr>
      </w:pPr>
      <w:r w:rsidRPr="00AE49DA">
        <w:rPr>
          <w:b/>
          <w:bCs/>
          <w:sz w:val="32"/>
          <w:szCs w:val="32"/>
        </w:rPr>
        <w:t>Submitted by: [Your Name]</w:t>
      </w:r>
    </w:p>
    <w:p w14:paraId="227EF6A5" w14:textId="77777777" w:rsidR="00D87495" w:rsidRPr="00AE49DA" w:rsidRDefault="00000000">
      <w:pPr>
        <w:rPr>
          <w:b/>
          <w:bCs/>
          <w:sz w:val="32"/>
          <w:szCs w:val="32"/>
        </w:rPr>
      </w:pPr>
      <w:r w:rsidRPr="00AE49DA">
        <w:rPr>
          <w:b/>
          <w:bCs/>
          <w:sz w:val="32"/>
          <w:szCs w:val="32"/>
        </w:rPr>
        <w:t>Supervised by: [Instructor Name]</w:t>
      </w:r>
    </w:p>
    <w:p w14:paraId="7BC8D920" w14:textId="77777777" w:rsidR="00D87495" w:rsidRPr="00AE49DA" w:rsidRDefault="00000000">
      <w:pPr>
        <w:rPr>
          <w:b/>
          <w:bCs/>
          <w:sz w:val="32"/>
          <w:szCs w:val="32"/>
        </w:rPr>
      </w:pPr>
      <w:r w:rsidRPr="00AE49DA">
        <w:rPr>
          <w:b/>
          <w:bCs/>
          <w:sz w:val="32"/>
          <w:szCs w:val="32"/>
        </w:rPr>
        <w:t>FAST NUCES, Karachi</w:t>
      </w:r>
    </w:p>
    <w:p w14:paraId="633EA1E0" w14:textId="77777777" w:rsidR="00D87495" w:rsidRDefault="00000000">
      <w:r>
        <w:br w:type="page"/>
      </w:r>
    </w:p>
    <w:p w14:paraId="74D4F4F3" w14:textId="77777777" w:rsidR="00D87495" w:rsidRPr="00AE49DA" w:rsidRDefault="00000000">
      <w:pPr>
        <w:pStyle w:val="Heading1"/>
        <w:rPr>
          <w:sz w:val="32"/>
          <w:szCs w:val="32"/>
        </w:rPr>
      </w:pPr>
      <w:r w:rsidRPr="00AE49DA">
        <w:rPr>
          <w:sz w:val="32"/>
          <w:szCs w:val="32"/>
        </w:rPr>
        <w:lastRenderedPageBreak/>
        <w:t>1. Introduction</w:t>
      </w:r>
    </w:p>
    <w:p w14:paraId="28C601AB" w14:textId="77777777" w:rsidR="00D87495" w:rsidRDefault="00000000">
      <w:r>
        <w:t>PlayPal is a Python-based interactive console application that integrates multiple classic mini-games into a single platform. Designed with beginner-friendly logic and a focus on user experience, PlayPal serves as both an educational tool for Python learners and a fun casual gaming experience for all users.</w:t>
      </w:r>
    </w:p>
    <w:p w14:paraId="4F3ACC78" w14:textId="77777777" w:rsidR="00D87495" w:rsidRPr="00AE49DA" w:rsidRDefault="00000000">
      <w:pPr>
        <w:pStyle w:val="Heading1"/>
        <w:rPr>
          <w:sz w:val="32"/>
          <w:szCs w:val="32"/>
        </w:rPr>
      </w:pPr>
      <w:r w:rsidRPr="00AE49DA">
        <w:rPr>
          <w:sz w:val="32"/>
          <w:szCs w:val="32"/>
        </w:rPr>
        <w:t>2. Objectives</w:t>
      </w:r>
    </w:p>
    <w:p w14:paraId="1DC2FF26" w14:textId="77777777" w:rsidR="00D87495" w:rsidRDefault="00000000">
      <w:r w:rsidRPr="00AE49DA">
        <w:rPr>
          <w:sz w:val="28"/>
          <w:szCs w:val="28"/>
        </w:rPr>
        <w:t>- To develop an integrated application that houses multiple well-known games.</w:t>
      </w:r>
      <w:r w:rsidRPr="00AE49DA">
        <w:rPr>
          <w:sz w:val="28"/>
          <w:szCs w:val="28"/>
        </w:rPr>
        <w:br/>
        <w:t>- To enhance understanding of Python fundamentals like loops, conditionals, lists, functions, and input/output.</w:t>
      </w:r>
      <w:r w:rsidRPr="00AE49DA">
        <w:rPr>
          <w:sz w:val="28"/>
          <w:szCs w:val="28"/>
        </w:rPr>
        <w:br/>
        <w:t>- To practice modular programming and improve code reusability.</w:t>
      </w:r>
      <w:r w:rsidRPr="00AE49DA">
        <w:rPr>
          <w:sz w:val="28"/>
          <w:szCs w:val="28"/>
        </w:rPr>
        <w:br/>
        <w:t>- To provide a fun and interactive experience for users</w:t>
      </w:r>
      <w:r>
        <w:t>.</w:t>
      </w:r>
    </w:p>
    <w:p w14:paraId="5CC30954" w14:textId="77777777" w:rsidR="00D87495" w:rsidRPr="00AE49DA" w:rsidRDefault="00000000">
      <w:pPr>
        <w:pStyle w:val="Heading1"/>
        <w:rPr>
          <w:sz w:val="32"/>
          <w:szCs w:val="32"/>
        </w:rPr>
      </w:pPr>
      <w:r w:rsidRPr="00AE49DA">
        <w:rPr>
          <w:sz w:val="32"/>
          <w:szCs w:val="32"/>
        </w:rPr>
        <w:t>3. Features</w:t>
      </w:r>
    </w:p>
    <w:p w14:paraId="4149C205" w14:textId="77777777" w:rsidR="00D87495" w:rsidRPr="00AE49DA" w:rsidRDefault="00000000">
      <w:pPr>
        <w:rPr>
          <w:sz w:val="28"/>
          <w:szCs w:val="28"/>
        </w:rPr>
      </w:pPr>
      <w:r w:rsidRPr="00AE49DA">
        <w:rPr>
          <w:sz w:val="28"/>
          <w:szCs w:val="28"/>
        </w:rPr>
        <w:t>• Tic Tac Toe – A 2-player classic board game with intuitive input.</w:t>
      </w:r>
      <w:r w:rsidRPr="00AE49DA">
        <w:rPr>
          <w:sz w:val="28"/>
          <w:szCs w:val="28"/>
        </w:rPr>
        <w:br/>
        <w:t>• Memory Matching Game – Tests short-term memory with shuffled pairs.</w:t>
      </w:r>
      <w:r w:rsidRPr="00AE49DA">
        <w:rPr>
          <w:sz w:val="28"/>
          <w:szCs w:val="28"/>
        </w:rPr>
        <w:br/>
        <w:t>• Rock Paper Scissors – A simple game against the computer.</w:t>
      </w:r>
      <w:r w:rsidRPr="00AE49DA">
        <w:rPr>
          <w:sz w:val="28"/>
          <w:szCs w:val="28"/>
        </w:rPr>
        <w:br/>
        <w:t>• Number Guessing Game – A logic-based number guessing challenge.</w:t>
      </w:r>
    </w:p>
    <w:p w14:paraId="45A4FFE0" w14:textId="77777777" w:rsidR="00D87495" w:rsidRPr="00AE49DA" w:rsidRDefault="00000000">
      <w:pPr>
        <w:pStyle w:val="Heading1"/>
        <w:rPr>
          <w:sz w:val="32"/>
          <w:szCs w:val="32"/>
        </w:rPr>
      </w:pPr>
      <w:r w:rsidRPr="00AE49DA">
        <w:rPr>
          <w:sz w:val="32"/>
          <w:szCs w:val="32"/>
        </w:rPr>
        <w:t>4. Tools &amp; Technologies</w:t>
      </w:r>
    </w:p>
    <w:p w14:paraId="65F907D8" w14:textId="77777777" w:rsidR="00D87495" w:rsidRPr="00AE49DA" w:rsidRDefault="00000000">
      <w:pPr>
        <w:rPr>
          <w:sz w:val="32"/>
          <w:szCs w:val="32"/>
        </w:rPr>
      </w:pPr>
      <w:r w:rsidRPr="00AE49DA">
        <w:rPr>
          <w:sz w:val="32"/>
          <w:szCs w:val="32"/>
        </w:rPr>
        <w:t>• Programming Language: Python 3.x</w:t>
      </w:r>
      <w:r w:rsidRPr="00AE49DA">
        <w:rPr>
          <w:sz w:val="32"/>
          <w:szCs w:val="32"/>
        </w:rPr>
        <w:br/>
        <w:t>• Libraries Used: random, time</w:t>
      </w:r>
      <w:r w:rsidRPr="00AE49DA">
        <w:rPr>
          <w:sz w:val="32"/>
          <w:szCs w:val="32"/>
        </w:rPr>
        <w:br/>
        <w:t>• Platform: Terminal/Command Line Interface</w:t>
      </w:r>
    </w:p>
    <w:p w14:paraId="1DAED0A6" w14:textId="77777777" w:rsidR="00D87495" w:rsidRPr="00AE49DA" w:rsidRDefault="00000000">
      <w:pPr>
        <w:pStyle w:val="Heading1"/>
        <w:rPr>
          <w:sz w:val="32"/>
          <w:szCs w:val="32"/>
        </w:rPr>
      </w:pPr>
      <w:r w:rsidRPr="00AE49DA">
        <w:rPr>
          <w:sz w:val="32"/>
          <w:szCs w:val="32"/>
        </w:rPr>
        <w:t>5. Deliverables</w:t>
      </w:r>
    </w:p>
    <w:p w14:paraId="5687285A" w14:textId="77777777" w:rsidR="00D87495" w:rsidRDefault="00000000">
      <w:pPr>
        <w:rPr>
          <w:sz w:val="32"/>
          <w:szCs w:val="32"/>
        </w:rPr>
      </w:pPr>
      <w:r w:rsidRPr="00AE49DA">
        <w:rPr>
          <w:sz w:val="32"/>
          <w:szCs w:val="32"/>
        </w:rPr>
        <w:t>• Python source code (PlayPal.py)</w:t>
      </w:r>
      <w:r w:rsidRPr="00AE49DA">
        <w:rPr>
          <w:sz w:val="32"/>
          <w:szCs w:val="32"/>
        </w:rPr>
        <w:br/>
        <w:t>• Project proposal document</w:t>
      </w:r>
      <w:r w:rsidRPr="00AE49DA">
        <w:rPr>
          <w:sz w:val="32"/>
          <w:szCs w:val="32"/>
        </w:rPr>
        <w:br/>
        <w:t>• Final project report</w:t>
      </w:r>
      <w:r w:rsidRPr="00AE49DA">
        <w:rPr>
          <w:sz w:val="32"/>
          <w:szCs w:val="32"/>
        </w:rPr>
        <w:br/>
        <w:t>• Demonstration video (optional)</w:t>
      </w:r>
    </w:p>
    <w:p w14:paraId="49C71B8F" w14:textId="77777777" w:rsidR="00AE49DA" w:rsidRPr="00AE49DA" w:rsidRDefault="00AE49DA">
      <w:pPr>
        <w:rPr>
          <w:sz w:val="32"/>
          <w:szCs w:val="32"/>
        </w:rPr>
      </w:pPr>
    </w:p>
    <w:p w14:paraId="1A23D971" w14:textId="77777777" w:rsidR="00D87495" w:rsidRPr="00AE49DA" w:rsidRDefault="00000000">
      <w:pPr>
        <w:pStyle w:val="Heading1"/>
        <w:rPr>
          <w:sz w:val="32"/>
          <w:szCs w:val="32"/>
        </w:rPr>
      </w:pPr>
      <w:r w:rsidRPr="00AE49DA">
        <w:rPr>
          <w:sz w:val="32"/>
          <w:szCs w:val="32"/>
        </w:rPr>
        <w:lastRenderedPageBreak/>
        <w:t>6. Timeline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87495" w14:paraId="55614E90" w14:textId="77777777">
        <w:tc>
          <w:tcPr>
            <w:tcW w:w="4320" w:type="dxa"/>
          </w:tcPr>
          <w:p w14:paraId="6C59883C" w14:textId="77777777" w:rsidR="00D87495" w:rsidRDefault="00000000">
            <w:r>
              <w:t>Week</w:t>
            </w:r>
          </w:p>
        </w:tc>
        <w:tc>
          <w:tcPr>
            <w:tcW w:w="4320" w:type="dxa"/>
          </w:tcPr>
          <w:p w14:paraId="41CC4AE0" w14:textId="77777777" w:rsidR="00D87495" w:rsidRDefault="00000000">
            <w:r>
              <w:t>Milestone</w:t>
            </w:r>
          </w:p>
        </w:tc>
      </w:tr>
      <w:tr w:rsidR="00D87495" w14:paraId="79195952" w14:textId="77777777">
        <w:tc>
          <w:tcPr>
            <w:tcW w:w="4320" w:type="dxa"/>
          </w:tcPr>
          <w:p w14:paraId="110FC654" w14:textId="77777777" w:rsidR="00D87495" w:rsidRDefault="00000000">
            <w:r>
              <w:t>1</w:t>
            </w:r>
          </w:p>
        </w:tc>
        <w:tc>
          <w:tcPr>
            <w:tcW w:w="4320" w:type="dxa"/>
          </w:tcPr>
          <w:p w14:paraId="25383A17" w14:textId="77777777" w:rsidR="00D87495" w:rsidRDefault="00000000">
            <w:r>
              <w:t>Planning, game selection</w:t>
            </w:r>
          </w:p>
        </w:tc>
      </w:tr>
      <w:tr w:rsidR="00D87495" w14:paraId="2A1BA545" w14:textId="77777777">
        <w:tc>
          <w:tcPr>
            <w:tcW w:w="4320" w:type="dxa"/>
          </w:tcPr>
          <w:p w14:paraId="5C849E3E" w14:textId="77777777" w:rsidR="00D87495" w:rsidRDefault="00000000">
            <w:r>
              <w:t>2</w:t>
            </w:r>
          </w:p>
        </w:tc>
        <w:tc>
          <w:tcPr>
            <w:tcW w:w="4320" w:type="dxa"/>
          </w:tcPr>
          <w:p w14:paraId="66B78950" w14:textId="77777777" w:rsidR="00D87495" w:rsidRDefault="00000000">
            <w:r>
              <w:t>Development of individual games</w:t>
            </w:r>
          </w:p>
        </w:tc>
      </w:tr>
      <w:tr w:rsidR="00D87495" w14:paraId="2A2BE876" w14:textId="77777777">
        <w:tc>
          <w:tcPr>
            <w:tcW w:w="4320" w:type="dxa"/>
          </w:tcPr>
          <w:p w14:paraId="01A00E6E" w14:textId="77777777" w:rsidR="00D87495" w:rsidRDefault="00000000">
            <w:r>
              <w:t>3</w:t>
            </w:r>
          </w:p>
        </w:tc>
        <w:tc>
          <w:tcPr>
            <w:tcW w:w="4320" w:type="dxa"/>
          </w:tcPr>
          <w:p w14:paraId="74563493" w14:textId="77777777" w:rsidR="00D87495" w:rsidRDefault="00000000">
            <w:r>
              <w:t>Integration and testing</w:t>
            </w:r>
          </w:p>
        </w:tc>
      </w:tr>
      <w:tr w:rsidR="00D87495" w14:paraId="27F7E251" w14:textId="77777777">
        <w:tc>
          <w:tcPr>
            <w:tcW w:w="4320" w:type="dxa"/>
          </w:tcPr>
          <w:p w14:paraId="7181BC06" w14:textId="77777777" w:rsidR="00D87495" w:rsidRDefault="00000000">
            <w:r>
              <w:t>4</w:t>
            </w:r>
          </w:p>
        </w:tc>
        <w:tc>
          <w:tcPr>
            <w:tcW w:w="4320" w:type="dxa"/>
          </w:tcPr>
          <w:p w14:paraId="1917251F" w14:textId="77777777" w:rsidR="00D87495" w:rsidRDefault="00000000">
            <w:r>
              <w:t>Bug fixes, finalization</w:t>
            </w:r>
          </w:p>
        </w:tc>
      </w:tr>
      <w:tr w:rsidR="00D87495" w14:paraId="102D96E1" w14:textId="77777777">
        <w:tc>
          <w:tcPr>
            <w:tcW w:w="4320" w:type="dxa"/>
          </w:tcPr>
          <w:p w14:paraId="6BB1FEE9" w14:textId="77777777" w:rsidR="00D87495" w:rsidRDefault="00000000">
            <w:r>
              <w:t>5</w:t>
            </w:r>
          </w:p>
        </w:tc>
        <w:tc>
          <w:tcPr>
            <w:tcW w:w="4320" w:type="dxa"/>
          </w:tcPr>
          <w:p w14:paraId="268D2768" w14:textId="77777777" w:rsidR="00D87495" w:rsidRDefault="00000000">
            <w:r>
              <w:t>Documentation and submission</w:t>
            </w:r>
          </w:p>
        </w:tc>
      </w:tr>
    </w:tbl>
    <w:p w14:paraId="4001DDE6" w14:textId="77777777" w:rsidR="00D87495" w:rsidRPr="00AE49DA" w:rsidRDefault="00000000">
      <w:pPr>
        <w:pStyle w:val="Heading1"/>
        <w:rPr>
          <w:sz w:val="32"/>
          <w:szCs w:val="32"/>
        </w:rPr>
      </w:pPr>
      <w:r w:rsidRPr="00AE49DA">
        <w:rPr>
          <w:sz w:val="32"/>
          <w:szCs w:val="32"/>
        </w:rPr>
        <w:t>7. Expected Outcomes</w:t>
      </w:r>
    </w:p>
    <w:p w14:paraId="22AAA82F" w14:textId="77777777" w:rsidR="00D87495" w:rsidRPr="00AE49DA" w:rsidRDefault="00000000">
      <w:pPr>
        <w:rPr>
          <w:sz w:val="28"/>
          <w:szCs w:val="28"/>
        </w:rPr>
      </w:pPr>
      <w:r w:rsidRPr="00AE49DA">
        <w:rPr>
          <w:sz w:val="28"/>
          <w:szCs w:val="28"/>
        </w:rPr>
        <w:t>- A clean and functional multi-game console.</w:t>
      </w:r>
      <w:r w:rsidRPr="00AE49DA">
        <w:rPr>
          <w:sz w:val="28"/>
          <w:szCs w:val="28"/>
        </w:rPr>
        <w:br/>
        <w:t>- Improved programming skills in Python.</w:t>
      </w:r>
      <w:r w:rsidRPr="00AE49DA">
        <w:rPr>
          <w:sz w:val="28"/>
          <w:szCs w:val="28"/>
        </w:rPr>
        <w:br/>
        <w:t>- A fun tool that can be enhanced with more games in future.</w:t>
      </w:r>
    </w:p>
    <w:sectPr w:rsidR="00D87495" w:rsidRPr="00AE49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3171512">
    <w:abstractNumId w:val="8"/>
  </w:num>
  <w:num w:numId="2" w16cid:durableId="749040473">
    <w:abstractNumId w:val="6"/>
  </w:num>
  <w:num w:numId="3" w16cid:durableId="1442533073">
    <w:abstractNumId w:val="5"/>
  </w:num>
  <w:num w:numId="4" w16cid:durableId="1013611772">
    <w:abstractNumId w:val="4"/>
  </w:num>
  <w:num w:numId="5" w16cid:durableId="2063750913">
    <w:abstractNumId w:val="7"/>
  </w:num>
  <w:num w:numId="6" w16cid:durableId="1985308700">
    <w:abstractNumId w:val="3"/>
  </w:num>
  <w:num w:numId="7" w16cid:durableId="762914926">
    <w:abstractNumId w:val="2"/>
  </w:num>
  <w:num w:numId="8" w16cid:durableId="1652562946">
    <w:abstractNumId w:val="1"/>
  </w:num>
  <w:num w:numId="9" w16cid:durableId="43209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10F9"/>
    <w:rsid w:val="0029639D"/>
    <w:rsid w:val="00326F90"/>
    <w:rsid w:val="00AA1D8D"/>
    <w:rsid w:val="00AE49DA"/>
    <w:rsid w:val="00B47730"/>
    <w:rsid w:val="00CB0664"/>
    <w:rsid w:val="00D8749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75CA0D"/>
  <w14:defaultImageDpi w14:val="300"/>
  <w15:docId w15:val="{E49E4C3C-5635-44C7-830F-0E3D2C1B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Ruhaan Ahmed</cp:lastModifiedBy>
  <cp:revision>2</cp:revision>
  <dcterms:created xsi:type="dcterms:W3CDTF">2013-12-23T23:15:00Z</dcterms:created>
  <dcterms:modified xsi:type="dcterms:W3CDTF">2025-05-11T10:11:00Z</dcterms:modified>
  <cp:category/>
</cp:coreProperties>
</file>