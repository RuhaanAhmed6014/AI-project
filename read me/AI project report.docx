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B108C" w14:textId="77777777" w:rsidR="0093619B" w:rsidRDefault="00000000">
      <w:pPr>
        <w:pStyle w:val="Title"/>
      </w:pPr>
      <w:r>
        <w:t>PlayPal – A Multi-Game Console in Python</w:t>
      </w:r>
    </w:p>
    <w:p w14:paraId="4C66B615" w14:textId="77777777" w:rsidR="0093619B" w:rsidRPr="00095785" w:rsidRDefault="00000000">
      <w:pPr>
        <w:rPr>
          <w:b/>
          <w:bCs/>
          <w:sz w:val="32"/>
          <w:szCs w:val="32"/>
        </w:rPr>
      </w:pPr>
      <w:r w:rsidRPr="00095785">
        <w:rPr>
          <w:b/>
          <w:bCs/>
          <w:sz w:val="32"/>
          <w:szCs w:val="32"/>
        </w:rPr>
        <w:t>Project Proposal &amp; Final Report</w:t>
      </w:r>
    </w:p>
    <w:p w14:paraId="1B641AB3" w14:textId="2A302C37" w:rsidR="0093619B" w:rsidRPr="00095785" w:rsidRDefault="00000000">
      <w:pPr>
        <w:rPr>
          <w:b/>
          <w:bCs/>
          <w:sz w:val="32"/>
          <w:szCs w:val="32"/>
        </w:rPr>
      </w:pPr>
      <w:r w:rsidRPr="00095785">
        <w:rPr>
          <w:b/>
          <w:bCs/>
          <w:sz w:val="32"/>
          <w:szCs w:val="32"/>
        </w:rPr>
        <w:t xml:space="preserve">Submitted by: </w:t>
      </w:r>
      <w:r w:rsidR="00095785">
        <w:rPr>
          <w:b/>
          <w:bCs/>
          <w:sz w:val="32"/>
          <w:szCs w:val="32"/>
        </w:rPr>
        <w:t>Ruhaan Ahmed 22K-6014</w:t>
      </w:r>
    </w:p>
    <w:p w14:paraId="6A60FB0C" w14:textId="128F0A84" w:rsidR="0093619B" w:rsidRPr="00095785" w:rsidRDefault="00000000">
      <w:pPr>
        <w:rPr>
          <w:b/>
          <w:bCs/>
          <w:sz w:val="32"/>
          <w:szCs w:val="32"/>
        </w:rPr>
      </w:pPr>
      <w:r w:rsidRPr="00095785">
        <w:rPr>
          <w:b/>
          <w:bCs/>
          <w:sz w:val="32"/>
          <w:szCs w:val="32"/>
        </w:rPr>
        <w:t xml:space="preserve">Supervised by: </w:t>
      </w:r>
      <w:r w:rsidR="00095785">
        <w:rPr>
          <w:b/>
          <w:bCs/>
          <w:sz w:val="32"/>
          <w:szCs w:val="32"/>
        </w:rPr>
        <w:t>Miss Alishba</w:t>
      </w:r>
    </w:p>
    <w:p w14:paraId="258BFA24" w14:textId="77777777" w:rsidR="0093619B" w:rsidRPr="00095785" w:rsidRDefault="00000000">
      <w:pPr>
        <w:rPr>
          <w:b/>
          <w:bCs/>
          <w:sz w:val="32"/>
          <w:szCs w:val="32"/>
        </w:rPr>
      </w:pPr>
      <w:r w:rsidRPr="00095785">
        <w:rPr>
          <w:b/>
          <w:bCs/>
          <w:sz w:val="32"/>
          <w:szCs w:val="32"/>
        </w:rPr>
        <w:t>FAST NUCES, Karachi</w:t>
      </w:r>
    </w:p>
    <w:p w14:paraId="0B050551" w14:textId="77777777" w:rsidR="00095785" w:rsidRDefault="00000000" w:rsidP="00095785">
      <w:r>
        <w:br w:type="page"/>
      </w:r>
    </w:p>
    <w:p w14:paraId="2BD2AB09" w14:textId="415F904C" w:rsidR="0093619B" w:rsidRPr="00095785" w:rsidRDefault="00000000" w:rsidP="00095785">
      <w:pPr>
        <w:rPr>
          <w:sz w:val="28"/>
          <w:szCs w:val="28"/>
        </w:rPr>
      </w:pPr>
      <w:r w:rsidRPr="00095785">
        <w:rPr>
          <w:sz w:val="28"/>
          <w:szCs w:val="28"/>
        </w:rPr>
        <w:lastRenderedPageBreak/>
        <w:t>Project Report – PlayPal</w:t>
      </w:r>
    </w:p>
    <w:p w14:paraId="4BF84645" w14:textId="77777777" w:rsidR="0093619B" w:rsidRPr="00095785" w:rsidRDefault="00000000">
      <w:pPr>
        <w:pStyle w:val="Heading2"/>
        <w:rPr>
          <w:sz w:val="32"/>
          <w:szCs w:val="32"/>
        </w:rPr>
      </w:pPr>
      <w:r w:rsidRPr="00095785">
        <w:rPr>
          <w:sz w:val="32"/>
          <w:szCs w:val="32"/>
        </w:rPr>
        <w:t>1. Introduction</w:t>
      </w:r>
    </w:p>
    <w:p w14:paraId="0EACA248" w14:textId="77777777" w:rsidR="0093619B" w:rsidRPr="00095785" w:rsidRDefault="00000000">
      <w:pPr>
        <w:rPr>
          <w:sz w:val="28"/>
          <w:szCs w:val="28"/>
        </w:rPr>
      </w:pPr>
      <w:r w:rsidRPr="00095785">
        <w:rPr>
          <w:sz w:val="28"/>
          <w:szCs w:val="28"/>
        </w:rPr>
        <w:t>PlayPal is a terminal-based Python application that offers four interactive games in one package. It was created to reinforce programming concepts through engaging logic-based game development. The games included range from competitive multiplayer to memory and AI-based single-player modes.</w:t>
      </w:r>
    </w:p>
    <w:p w14:paraId="0FDA5623" w14:textId="77777777" w:rsidR="0093619B" w:rsidRPr="00095785" w:rsidRDefault="00000000">
      <w:pPr>
        <w:pStyle w:val="Heading2"/>
        <w:rPr>
          <w:sz w:val="32"/>
          <w:szCs w:val="32"/>
        </w:rPr>
      </w:pPr>
      <w:r w:rsidRPr="00095785">
        <w:rPr>
          <w:sz w:val="32"/>
          <w:szCs w:val="32"/>
        </w:rPr>
        <w:t>2. System Design</w:t>
      </w:r>
    </w:p>
    <w:p w14:paraId="4627361C" w14:textId="77777777" w:rsidR="0093619B" w:rsidRPr="00095785" w:rsidRDefault="00000000">
      <w:pPr>
        <w:pStyle w:val="Heading3"/>
        <w:rPr>
          <w:sz w:val="32"/>
          <w:szCs w:val="32"/>
        </w:rPr>
      </w:pPr>
      <w:r w:rsidRPr="00095785">
        <w:rPr>
          <w:sz w:val="32"/>
          <w:szCs w:val="32"/>
        </w:rPr>
        <w:t>2.1. Game Menu System</w:t>
      </w:r>
    </w:p>
    <w:p w14:paraId="6953AF41" w14:textId="77777777" w:rsidR="0093619B" w:rsidRPr="00095785" w:rsidRDefault="00000000">
      <w:pPr>
        <w:rPr>
          <w:sz w:val="28"/>
          <w:szCs w:val="28"/>
        </w:rPr>
      </w:pPr>
      <w:r w:rsidRPr="00095785">
        <w:rPr>
          <w:sz w:val="28"/>
          <w:szCs w:val="28"/>
        </w:rPr>
        <w:t>A main menu is displayed when the program starts, allowing users to choose from:</w:t>
      </w:r>
      <w:r w:rsidRPr="00095785">
        <w:rPr>
          <w:sz w:val="28"/>
          <w:szCs w:val="28"/>
        </w:rPr>
        <w:br/>
        <w:t>1. Tic Tac Toe</w:t>
      </w:r>
      <w:r w:rsidRPr="00095785">
        <w:rPr>
          <w:sz w:val="28"/>
          <w:szCs w:val="28"/>
        </w:rPr>
        <w:br/>
        <w:t>2. Memory Matching</w:t>
      </w:r>
      <w:r w:rsidRPr="00095785">
        <w:rPr>
          <w:sz w:val="28"/>
          <w:szCs w:val="28"/>
        </w:rPr>
        <w:br/>
        <w:t>3. Rock Paper Scissors</w:t>
      </w:r>
      <w:r w:rsidRPr="00095785">
        <w:rPr>
          <w:sz w:val="28"/>
          <w:szCs w:val="28"/>
        </w:rPr>
        <w:br/>
        <w:t>4. Number Guessing</w:t>
      </w:r>
      <w:r w:rsidRPr="00095785">
        <w:rPr>
          <w:sz w:val="28"/>
          <w:szCs w:val="28"/>
        </w:rPr>
        <w:br/>
        <w:t>5. Exit</w:t>
      </w:r>
    </w:p>
    <w:p w14:paraId="4A773DB5" w14:textId="77777777" w:rsidR="0093619B" w:rsidRPr="00095785" w:rsidRDefault="00000000">
      <w:pPr>
        <w:pStyle w:val="Heading3"/>
        <w:rPr>
          <w:sz w:val="32"/>
          <w:szCs w:val="32"/>
        </w:rPr>
      </w:pPr>
      <w:r w:rsidRPr="00095785">
        <w:rPr>
          <w:sz w:val="32"/>
          <w:szCs w:val="32"/>
        </w:rPr>
        <w:t>2.2. Game Logic Modules</w:t>
      </w:r>
    </w:p>
    <w:p w14:paraId="5B873493" w14:textId="77777777" w:rsidR="0093619B" w:rsidRPr="00095785" w:rsidRDefault="00000000">
      <w:pPr>
        <w:rPr>
          <w:sz w:val="28"/>
          <w:szCs w:val="28"/>
        </w:rPr>
      </w:pPr>
      <w:r w:rsidRPr="00095785">
        <w:rPr>
          <w:sz w:val="28"/>
          <w:szCs w:val="28"/>
        </w:rPr>
        <w:t>- Tic Tac Toe: 2-player support, Symbol selection (X or O), Win/tie detection</w:t>
      </w:r>
      <w:r w:rsidRPr="00095785">
        <w:rPr>
          <w:sz w:val="28"/>
          <w:szCs w:val="28"/>
        </w:rPr>
        <w:br/>
        <w:t>- Memory Matching Game: 16 shuffled cards, User uncovers two at a time, Match logic and attempt tracking</w:t>
      </w:r>
      <w:r w:rsidRPr="00095785">
        <w:rPr>
          <w:sz w:val="28"/>
          <w:szCs w:val="28"/>
        </w:rPr>
        <w:br/>
        <w:t>- Rock Paper Scissors: Player vs computer, Random computer move, Outcome decided by standard rules</w:t>
      </w:r>
      <w:r w:rsidRPr="00095785">
        <w:rPr>
          <w:sz w:val="28"/>
          <w:szCs w:val="28"/>
        </w:rPr>
        <w:br/>
        <w:t>- Number Guessing Game: Random number between 1–100, User guesses until correct, Feedback: Too high / too low</w:t>
      </w:r>
    </w:p>
    <w:p w14:paraId="6CF8D3DA" w14:textId="77777777" w:rsidR="0093619B" w:rsidRPr="00095785" w:rsidRDefault="00000000">
      <w:pPr>
        <w:pStyle w:val="Heading2"/>
        <w:rPr>
          <w:sz w:val="32"/>
          <w:szCs w:val="32"/>
        </w:rPr>
      </w:pPr>
      <w:r w:rsidRPr="00095785">
        <w:rPr>
          <w:sz w:val="32"/>
          <w:szCs w:val="32"/>
        </w:rPr>
        <w:t>3. Testing</w:t>
      </w:r>
    </w:p>
    <w:p w14:paraId="20E433FB" w14:textId="77777777" w:rsidR="0093619B" w:rsidRPr="00095785" w:rsidRDefault="00000000">
      <w:pPr>
        <w:rPr>
          <w:sz w:val="28"/>
          <w:szCs w:val="28"/>
        </w:rPr>
      </w:pPr>
      <w:r w:rsidRPr="00095785">
        <w:rPr>
          <w:sz w:val="28"/>
          <w:szCs w:val="28"/>
        </w:rPr>
        <w:t>All games were tested for:</w:t>
      </w:r>
      <w:r w:rsidRPr="00095785">
        <w:rPr>
          <w:sz w:val="28"/>
          <w:szCs w:val="28"/>
        </w:rPr>
        <w:br/>
        <w:t>- Valid and invalid input handling</w:t>
      </w:r>
      <w:r w:rsidRPr="00095785">
        <w:rPr>
          <w:sz w:val="28"/>
          <w:szCs w:val="28"/>
        </w:rPr>
        <w:br/>
        <w:t>- Logical correctness of gameplay</w:t>
      </w:r>
      <w:r w:rsidRPr="00095785">
        <w:rPr>
          <w:sz w:val="28"/>
          <w:szCs w:val="28"/>
        </w:rPr>
        <w:br/>
        <w:t>- User interface clarity and responsiveness</w:t>
      </w:r>
    </w:p>
    <w:p w14:paraId="6DAAD94E" w14:textId="77777777" w:rsidR="0093619B" w:rsidRPr="00095785" w:rsidRDefault="00000000">
      <w:pPr>
        <w:pStyle w:val="Heading2"/>
        <w:rPr>
          <w:sz w:val="28"/>
          <w:szCs w:val="28"/>
        </w:rPr>
      </w:pPr>
      <w:r w:rsidRPr="00095785">
        <w:rPr>
          <w:sz w:val="28"/>
          <w:szCs w:val="28"/>
        </w:rPr>
        <w:lastRenderedPageBreak/>
        <w:t>4. Challenges Faced</w:t>
      </w:r>
    </w:p>
    <w:p w14:paraId="4E5F7D38" w14:textId="77777777" w:rsidR="0093619B" w:rsidRPr="00095785" w:rsidRDefault="00000000">
      <w:pPr>
        <w:rPr>
          <w:sz w:val="28"/>
          <w:szCs w:val="28"/>
        </w:rPr>
      </w:pPr>
      <w:r w:rsidRPr="00095785">
        <w:rPr>
          <w:sz w:val="28"/>
          <w:szCs w:val="28"/>
        </w:rPr>
        <w:t>- Managing clean input validation across different games</w:t>
      </w:r>
      <w:r w:rsidRPr="00095785">
        <w:rPr>
          <w:sz w:val="28"/>
          <w:szCs w:val="28"/>
        </w:rPr>
        <w:br/>
        <w:t>- Display formatting for clarity in the terminal</w:t>
      </w:r>
      <w:r w:rsidRPr="00095785">
        <w:rPr>
          <w:sz w:val="28"/>
          <w:szCs w:val="28"/>
        </w:rPr>
        <w:br/>
        <w:t>- Avoiding repetitive code through modular design</w:t>
      </w:r>
    </w:p>
    <w:p w14:paraId="4053BF29" w14:textId="77777777" w:rsidR="0093619B" w:rsidRPr="00095785" w:rsidRDefault="00000000">
      <w:pPr>
        <w:pStyle w:val="Heading2"/>
        <w:rPr>
          <w:sz w:val="32"/>
          <w:szCs w:val="32"/>
        </w:rPr>
      </w:pPr>
      <w:r w:rsidRPr="00095785">
        <w:rPr>
          <w:sz w:val="32"/>
          <w:szCs w:val="32"/>
        </w:rPr>
        <w:t>5. Conclusion</w:t>
      </w:r>
    </w:p>
    <w:p w14:paraId="67D95E5C" w14:textId="77777777" w:rsidR="0093619B" w:rsidRPr="00095785" w:rsidRDefault="00000000">
      <w:pPr>
        <w:rPr>
          <w:sz w:val="28"/>
          <w:szCs w:val="28"/>
        </w:rPr>
      </w:pPr>
      <w:r w:rsidRPr="00095785">
        <w:rPr>
          <w:sz w:val="28"/>
          <w:szCs w:val="28"/>
        </w:rPr>
        <w:t>PlayPal successfully combines multiple mini-games into a single terminal-based application. It demonstrates effective modular programming, clean user interface design, and interactive user experience. The project can be further extended by adding scoreboards, timers, or new games.</w:t>
      </w:r>
    </w:p>
    <w:p w14:paraId="1905E0CB" w14:textId="77777777" w:rsidR="0093619B" w:rsidRPr="00095785" w:rsidRDefault="00000000">
      <w:pPr>
        <w:pStyle w:val="Heading2"/>
        <w:rPr>
          <w:sz w:val="32"/>
          <w:szCs w:val="32"/>
        </w:rPr>
      </w:pPr>
      <w:r w:rsidRPr="00095785">
        <w:rPr>
          <w:sz w:val="32"/>
          <w:szCs w:val="32"/>
        </w:rPr>
        <w:t>6. Future Improvements</w:t>
      </w:r>
    </w:p>
    <w:p w14:paraId="118D7868" w14:textId="77777777" w:rsidR="0093619B" w:rsidRPr="00095785" w:rsidRDefault="00000000">
      <w:pPr>
        <w:rPr>
          <w:sz w:val="28"/>
          <w:szCs w:val="28"/>
        </w:rPr>
      </w:pPr>
      <w:r w:rsidRPr="00095785">
        <w:rPr>
          <w:sz w:val="28"/>
          <w:szCs w:val="28"/>
        </w:rPr>
        <w:t>- Add graphical interface using Tkinter or Pygame</w:t>
      </w:r>
      <w:r w:rsidRPr="00095785">
        <w:rPr>
          <w:sz w:val="28"/>
          <w:szCs w:val="28"/>
        </w:rPr>
        <w:br/>
        <w:t>- Include a leaderboard system</w:t>
      </w:r>
      <w:r w:rsidRPr="00095785">
        <w:rPr>
          <w:sz w:val="28"/>
          <w:szCs w:val="28"/>
        </w:rPr>
        <w:br/>
        <w:t>- Add more games like Hangman, Snake, or Blackjack</w:t>
      </w:r>
      <w:r w:rsidRPr="00095785">
        <w:rPr>
          <w:sz w:val="28"/>
          <w:szCs w:val="28"/>
        </w:rPr>
        <w:br/>
        <w:t>- Introduce difficulty levels and timed challenges</w:t>
      </w:r>
    </w:p>
    <w:sectPr w:rsidR="0093619B" w:rsidRPr="000957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8083452">
    <w:abstractNumId w:val="8"/>
  </w:num>
  <w:num w:numId="2" w16cid:durableId="1979410645">
    <w:abstractNumId w:val="6"/>
  </w:num>
  <w:num w:numId="3" w16cid:durableId="369190127">
    <w:abstractNumId w:val="5"/>
  </w:num>
  <w:num w:numId="4" w16cid:durableId="709262430">
    <w:abstractNumId w:val="4"/>
  </w:num>
  <w:num w:numId="5" w16cid:durableId="90392684">
    <w:abstractNumId w:val="7"/>
  </w:num>
  <w:num w:numId="6" w16cid:durableId="1232813558">
    <w:abstractNumId w:val="3"/>
  </w:num>
  <w:num w:numId="7" w16cid:durableId="1376615233">
    <w:abstractNumId w:val="2"/>
  </w:num>
  <w:num w:numId="8" w16cid:durableId="1405182618">
    <w:abstractNumId w:val="1"/>
  </w:num>
  <w:num w:numId="9" w16cid:durableId="1188175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5785"/>
    <w:rsid w:val="0015074B"/>
    <w:rsid w:val="0029639D"/>
    <w:rsid w:val="00326F90"/>
    <w:rsid w:val="0093619B"/>
    <w:rsid w:val="00AA1D8D"/>
    <w:rsid w:val="00B47730"/>
    <w:rsid w:val="00C8440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824C65"/>
  <w14:defaultImageDpi w14:val="300"/>
  <w15:docId w15:val="{D6BCBA72-0BD5-474F-8A1F-E32EA8DA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Ruhaan Ahmed</cp:lastModifiedBy>
  <cp:revision>3</cp:revision>
  <dcterms:created xsi:type="dcterms:W3CDTF">2013-12-23T23:15:00Z</dcterms:created>
  <dcterms:modified xsi:type="dcterms:W3CDTF">2025-05-11T10:07:00Z</dcterms:modified>
  <cp:category/>
</cp:coreProperties>
</file>